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2"/>
        </w:rPr>
        <w:t>💡 IdeaSketch Template</w:t>
        <w:br/>
      </w:r>
    </w:p>
    <w:p>
      <w:pPr>
        <w:pStyle w:val="Subtitle"/>
        <w:jc w:val="center"/>
      </w:pPr>
      <w:r>
        <w:t>Capture. Think. Refine. Build.</w:t>
      </w:r>
    </w:p>
    <w:p>
      <w:pPr>
        <w:jc w:val="center"/>
      </w:pPr>
      <w:r>
        <w:br/>
        <w:t>Created by Business Development Moment</w:t>
      </w:r>
    </w:p>
    <w:p>
      <w:r>
        <w:br w:type="page"/>
      </w:r>
    </w:p>
    <w:p>
      <w:pPr>
        <w:pStyle w:val="Heading1"/>
      </w:pPr>
      <w:r>
        <w:t>📝 Notebook Page</w:t>
      </w:r>
    </w:p>
    <w:p>
      <w:pPr/>
      <w:r>
        <w:t>**Idea Title:** ___________________________</w:t>
      </w:r>
    </w:p>
    <w:p>
      <w:pPr/>
      <w:r>
        <w:br/>
        <w:t>🎨 Sketch or Visual Concept:</w:t>
      </w:r>
    </w:p>
    <w:p>
      <w:pPr>
        <w:jc w:val="center"/>
      </w:pPr>
      <w:r>
        <w:t>[Insert image or draw your concept here]</w:t>
      </w:r>
    </w:p>
    <w:p>
      <w:pPr/>
      <w:r>
        <w:br/>
        <w:t>💭 Notes &amp; Inspirations:</w:t>
      </w:r>
    </w:p>
    <w:p>
      <w:r>
        <w:t>_________________________________________________________________________________________</w:t>
      </w:r>
    </w:p>
    <w:p>
      <w:r>
        <w:t>_________________________________________________________________________________________</w:t>
      </w:r>
    </w:p>
    <w:p>
      <w:pPr/>
      <w:r>
        <w:br/>
        <w:t>🤖 AI Shortcuts (click to open ChatGPT):</w:t>
      </w:r>
    </w:p>
    <w:p>
      <w:r>
        <w:t>👉 [Summarize my idea into 3 business opportunities](https://chat.openai.com/?q=Summarize+my+idea+into+3+business+opportunities)</w:t>
      </w:r>
    </w:p>
    <w:p>
      <w:r>
        <w:t>👉 [Analyze this idea’s strengths and weaknesses](https://chat.openai.com/?q=Analyze+this+idea+for+strengths+and+weaknesses)</w:t>
      </w:r>
    </w:p>
    <w:p>
      <w:r>
        <w:t>👉 [Generate 5 creative names for this idea](https://chat.openai.com/?q=Generate+5+creative+names+for+this+idea)</w:t>
      </w:r>
    </w:p>
    <w:p>
      <w:r>
        <w:br w:type="page"/>
      </w:r>
    </w:p>
    <w:p>
      <w:pPr>
        <w:pStyle w:val="Heading1"/>
      </w:pPr>
      <w:r>
        <w:t>📘 Professional Page</w:t>
      </w:r>
    </w:p>
    <w:p>
      <w:r>
        <w:t>**Idea Summary:**</w:t>
      </w:r>
    </w:p>
    <w:p>
      <w:r>
        <w:t>Describe your idea in 2–3 sentences.</w:t>
      </w:r>
    </w:p>
    <w:p>
      <w:r>
        <w:br/>
        <w:t>**Problem &amp; Solution:**</w:t>
      </w:r>
    </w:p>
    <w:p>
      <w:r>
        <w:t>What problem are you solving and how?</w:t>
      </w:r>
    </w:p>
    <w:p>
      <w:r>
        <w:br/>
        <w:t>**Target Audience:**</w:t>
      </w:r>
    </w:p>
    <w:p>
      <w:r>
        <w:t>Who benefits most from your idea?</w:t>
      </w:r>
    </w:p>
    <w:p>
      <w:r>
        <w:br/>
        <w:t>**Value Proposition:**</w:t>
      </w:r>
    </w:p>
    <w:p>
      <w:r>
        <w:t>What makes your idea unique or valuable?</w:t>
      </w:r>
    </w:p>
    <w:p>
      <w:pPr/>
      <w:r>
        <w:br/>
        <w:t>**AI Insights (ChatGPT Links):**</w:t>
      </w:r>
    </w:p>
    <w:p>
      <w:r>
        <w:t>🔗 [Summarize my idea](https://chat.openai.com/?q=Summarize+my+idea)</w:t>
      </w:r>
    </w:p>
    <w:p>
      <w:r>
        <w:t>🔗 [Refine my idea pitch](https://chat.openai.com/?q=Refine+my+idea+pitch)</w:t>
      </w:r>
    </w:p>
    <w:p>
      <w:pPr/>
      <w:r>
        <w:br/>
        <w:t>**Next Steps &amp; Action Plan:**</w:t>
      </w:r>
    </w:p>
    <w:p>
      <w:r>
        <w:t>List your next key actions below.</w:t>
      </w:r>
    </w:p>
    <w:p>
      <w:r>
        <w:br w:type="page"/>
      </w:r>
    </w:p>
    <w:p>
      <w:pPr>
        <w:pStyle w:val="Heading1"/>
      </w:pPr>
      <w:r>
        <w:t>📄 Extra Page</w:t>
      </w:r>
    </w:p>
    <w:p>
      <w:r>
        <w:t>Use this page to brainstorm or sketch new ideas.</w:t>
      </w:r>
    </w:p>
    <w:p>
      <w:r>
        <w:br/>
        <w:t>__________________________________________________________</w:t>
        <w:br/>
        <w:br/>
        <w:t>__________________________________________________________</w:t>
        <w:br/>
        <w:br/>
        <w:t>__________________________________________________________</w:t>
        <w:br/>
        <w:br/>
        <w:t>__________________________________________________________</w:t>
        <w:br/>
        <w:br/>
        <w:t>__________________________________________________________</w:t>
        <w:br/>
        <w:br/>
        <w:t>__________________________________________________________</w:t>
        <w:br/>
        <w:br/>
        <w:t>__________________________________________________________</w:t>
        <w:br/>
        <w:br/>
        <w:t>__________________________________________________________</w:t>
        <w:br/>
        <w:br/>
        <w:t>__________________________________________________________</w:t>
        <w:br/>
        <w:br/>
        <w:t>__________________________________________________________</w:t>
        <w:br/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Created by Business Development Moment — with help from AI tools.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